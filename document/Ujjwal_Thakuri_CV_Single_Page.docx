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8F" w:rsidRDefault="00804BDC">
      <w:pPr>
        <w:jc w:val="center"/>
      </w:pPr>
      <w:r w:rsidRPr="00804BDC">
        <w:rPr>
          <w:rStyle w:val="TitleChar"/>
          <w:u w:val="single"/>
        </w:rPr>
        <w:t>UJJWAL THAKURI</w:t>
      </w:r>
      <w:r w:rsidRPr="00804BDC">
        <w:rPr>
          <w:rStyle w:val="TitleChar"/>
          <w:u w:val="single"/>
        </w:rPr>
        <w:br/>
      </w:r>
      <w:proofErr w:type="spellStart"/>
      <w:r>
        <w:t>Budhanilkantha</w:t>
      </w:r>
      <w:proofErr w:type="spellEnd"/>
      <w:r>
        <w:t xml:space="preserve">, Kathmandu | </w:t>
      </w:r>
      <w:r>
        <w:t>📞</w:t>
      </w:r>
      <w:r>
        <w:t xml:space="preserve"> 9860924944 | </w:t>
      </w:r>
      <w:r>
        <w:t>📧</w:t>
      </w:r>
      <w:r>
        <w:t xml:space="preserve"> ujjwalthakuri46@gmail.com</w:t>
      </w:r>
      <w:r>
        <w:br/>
        <w:t>GitHub: github.com/Ujjwalthakuri | LinkedIn: linkedin.com/in/ujjwalthakuri/</w:t>
      </w:r>
      <w:r>
        <w:br/>
      </w:r>
    </w:p>
    <w:p w:rsidR="00A4218F" w:rsidRDefault="00804BDC" w:rsidP="00804BDC">
      <w:pPr>
        <w:pStyle w:val="Heading1"/>
      </w:pPr>
      <w:r>
        <w:t>CAREER OBJECTIVE</w:t>
      </w:r>
    </w:p>
    <w:p w:rsidR="00A4218F" w:rsidRDefault="00804BDC">
      <w:r>
        <w:t xml:space="preserve">Aspiring software developer seeking an opportunity to contribute to an </w:t>
      </w:r>
      <w:r>
        <w:t>organization's success by utilizing my technical and problem-solving skills, while continuing to grow professionally in the field of software development.</w:t>
      </w:r>
    </w:p>
    <w:p w:rsidR="00A4218F" w:rsidRDefault="00804BDC" w:rsidP="00804BDC">
      <w:pPr>
        <w:pStyle w:val="Heading1"/>
      </w:pPr>
      <w:r>
        <w:t>EDUCATION</w:t>
      </w:r>
    </w:p>
    <w:p w:rsidR="00A4218F" w:rsidRDefault="00804BDC">
      <w:r>
        <w:t>Bachelor in Computer Applications</w:t>
      </w:r>
      <w:r>
        <w:br/>
        <w:t>Ratna Rajyalaxmi Campus, Kathmandu</w:t>
      </w:r>
      <w:r>
        <w:br/>
        <w:t>2021 – Expected 2026</w:t>
      </w:r>
    </w:p>
    <w:p w:rsidR="00A4218F" w:rsidRDefault="00804BDC" w:rsidP="00804BDC">
      <w:pPr>
        <w:pStyle w:val="Heading1"/>
      </w:pPr>
      <w:r>
        <w:t>T</w:t>
      </w:r>
      <w:r>
        <w:t>ECHNICAL SKILLS</w:t>
      </w:r>
    </w:p>
    <w:p w:rsidR="00A4218F" w:rsidRDefault="00804BDC">
      <w:pPr>
        <w:pStyle w:val="ListBullet"/>
      </w:pPr>
      <w:r>
        <w:t>Languages: Python, JavaScript, PHP</w:t>
      </w:r>
    </w:p>
    <w:p w:rsidR="00A4218F" w:rsidRDefault="00804BDC">
      <w:pPr>
        <w:pStyle w:val="ListBullet"/>
      </w:pPr>
      <w:r>
        <w:t>Frameworks: Django, Django REST Framework</w:t>
      </w:r>
    </w:p>
    <w:p w:rsidR="00A4218F" w:rsidRDefault="00804BDC">
      <w:pPr>
        <w:pStyle w:val="ListBullet"/>
      </w:pPr>
      <w:r>
        <w:t>Frontend: HTML, CSS, Bootstrap</w:t>
      </w:r>
    </w:p>
    <w:p w:rsidR="00A4218F" w:rsidRDefault="00804BDC">
      <w:pPr>
        <w:pStyle w:val="ListBullet"/>
      </w:pPr>
      <w:r>
        <w:t>Database: MySQL</w:t>
      </w:r>
    </w:p>
    <w:p w:rsidR="00A4218F" w:rsidRDefault="00804BDC">
      <w:pPr>
        <w:pStyle w:val="ListBullet"/>
      </w:pPr>
      <w:r>
        <w:t xml:space="preserve">Tools &amp; Platforms: </w:t>
      </w:r>
      <w:proofErr w:type="spellStart"/>
      <w:r>
        <w:t>Git</w:t>
      </w:r>
      <w:proofErr w:type="spellEnd"/>
      <w:r>
        <w:t>, GitHub, VS Code</w:t>
      </w:r>
    </w:p>
    <w:p w:rsidR="00A4218F" w:rsidRDefault="00804BDC" w:rsidP="00804BDC">
      <w:pPr>
        <w:pStyle w:val="Heading1"/>
      </w:pPr>
      <w:r>
        <w:t>PROJECTS</w:t>
      </w:r>
    </w:p>
    <w:p w:rsidR="00A4218F" w:rsidRDefault="00804BDC">
      <w:r>
        <w:t>• House Renting System</w:t>
      </w:r>
      <w:r>
        <w:br/>
        <w:t>A full-stack web application designed to sim</w:t>
      </w:r>
      <w:r>
        <w:t>plify the process of renting houses.</w:t>
      </w:r>
      <w:r>
        <w:br/>
        <w:t>GitHub: github.com/Ujjwalthakuri/House-Renting-System</w:t>
      </w:r>
    </w:p>
    <w:p w:rsidR="00A4218F" w:rsidRDefault="00804BDC">
      <w:r>
        <w:t>• Blog Platform</w:t>
      </w:r>
      <w:bookmarkStart w:id="0" w:name="_GoBack"/>
      <w:bookmarkEnd w:id="0"/>
      <w:r>
        <w:br/>
        <w:t>A blog management system with CRUD features.</w:t>
      </w:r>
      <w:r>
        <w:br/>
        <w:t>GitHub: github.com/Ujjwalthakuri/Blog-Project</w:t>
      </w:r>
    </w:p>
    <w:p w:rsidR="00A4218F" w:rsidRDefault="00804BDC" w:rsidP="00804BDC">
      <w:pPr>
        <w:pStyle w:val="Heading1"/>
      </w:pPr>
      <w:r>
        <w:t>STRENGTHS</w:t>
      </w:r>
    </w:p>
    <w:p w:rsidR="00A4218F" w:rsidRDefault="00804BDC">
      <w:pPr>
        <w:pStyle w:val="ListBullet"/>
      </w:pPr>
      <w:r>
        <w:t>Able to work under deadline</w:t>
      </w:r>
    </w:p>
    <w:p w:rsidR="00A4218F" w:rsidRDefault="00804BDC">
      <w:pPr>
        <w:pStyle w:val="ListBullet"/>
      </w:pPr>
      <w:r>
        <w:t>Quick learner &amp; self</w:t>
      </w:r>
      <w:r>
        <w:t>-motivated</w:t>
      </w:r>
    </w:p>
    <w:p w:rsidR="00A4218F" w:rsidRDefault="00804BDC">
      <w:pPr>
        <w:pStyle w:val="ListBullet"/>
      </w:pPr>
      <w:r>
        <w:t>Backend development skills</w:t>
      </w:r>
    </w:p>
    <w:p w:rsidR="00A4218F" w:rsidRDefault="00804BDC">
      <w:pPr>
        <w:pStyle w:val="ListBullet"/>
      </w:pPr>
      <w:r>
        <w:t>Effective communication</w:t>
      </w:r>
    </w:p>
    <w:p w:rsidR="00A4218F" w:rsidRDefault="00804BDC" w:rsidP="00804BDC">
      <w:pPr>
        <w:pStyle w:val="Heading1"/>
      </w:pPr>
      <w:r>
        <w:t>LANGUAGES</w:t>
      </w:r>
    </w:p>
    <w:p w:rsidR="00A4218F" w:rsidRDefault="00804BDC">
      <w:r>
        <w:t>English, Nepali, Hindi</w:t>
      </w:r>
    </w:p>
    <w:sectPr w:rsidR="00A4218F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4BDC"/>
    <w:rsid w:val="00A421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C372957-96B1-4CE3-BB44-DB5862BF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CC89EA-52C8-4BB7-AC6E-715AE5E2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Ujjwal Thakuri</cp:lastModifiedBy>
  <cp:revision>2</cp:revision>
  <dcterms:created xsi:type="dcterms:W3CDTF">2013-12-23T23:15:00Z</dcterms:created>
  <dcterms:modified xsi:type="dcterms:W3CDTF">2025-08-03T10:05:00Z</dcterms:modified>
  <cp:category/>
</cp:coreProperties>
</file>